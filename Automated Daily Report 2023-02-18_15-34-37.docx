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Automated Daily Report (02/18/2023 03:34 PM)</w:t>
      </w:r>
    </w:p>
    <w:p>
      <w:r>
        <w:t>Urgent: Total Units for Naan is 16, which is less than the warning value of 100.</w:t>
      </w:r>
    </w:p>
    <w:p>
      <w:r>
        <w:t>Warning: Total Units for Veggies is 3, which is less than the warning value of 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